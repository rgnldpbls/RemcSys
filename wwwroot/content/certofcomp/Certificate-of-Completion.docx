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C9F0" w14:textId="77777777" w:rsidR="004A4D4E" w:rsidRDefault="00000000">
      <w:pPr>
        <w:pStyle w:val="Title"/>
        <w:jc w:val="center"/>
      </w:pPr>
      <w:r>
        <w:t>Certificate of Completion</w:t>
      </w:r>
    </w:p>
    <w:p w14:paraId="0B84F0C8" w14:textId="77777777" w:rsidR="004A4D4E" w:rsidRDefault="00000000">
      <w:r>
        <w:br/>
      </w:r>
      <w:r>
        <w:br/>
      </w:r>
    </w:p>
    <w:p w14:paraId="0615CE0D" w14:textId="77777777" w:rsidR="004A4D4E" w:rsidRDefault="00000000">
      <w:pPr>
        <w:jc w:val="center"/>
      </w:pPr>
      <w:r>
        <w:rPr>
          <w:sz w:val="28"/>
        </w:rPr>
        <w:t>This is to certify that</w:t>
      </w:r>
    </w:p>
    <w:p w14:paraId="0D8E6E57" w14:textId="77777777" w:rsidR="004A4D4E" w:rsidRDefault="00000000">
      <w:r>
        <w:br/>
      </w:r>
    </w:p>
    <w:p w14:paraId="2C2BBA20" w14:textId="4E867DB5" w:rsidR="004A4D4E" w:rsidRDefault="00826B93">
      <w:pPr>
        <w:jc w:val="center"/>
      </w:pPr>
      <w:r>
        <w:rPr>
          <w:b/>
          <w:sz w:val="40"/>
        </w:rPr>
        <w:t>{{</w:t>
      </w:r>
      <w:proofErr w:type="spellStart"/>
      <w:r>
        <w:rPr>
          <w:b/>
          <w:sz w:val="40"/>
        </w:rPr>
        <w:t>ResearchTitle</w:t>
      </w:r>
      <w:proofErr w:type="spellEnd"/>
      <w:r>
        <w:rPr>
          <w:b/>
          <w:sz w:val="40"/>
        </w:rPr>
        <w:t>}}</w:t>
      </w:r>
    </w:p>
    <w:p w14:paraId="24903225" w14:textId="77777777" w:rsidR="004A4D4E" w:rsidRDefault="00000000">
      <w:r>
        <w:br/>
      </w:r>
    </w:p>
    <w:p w14:paraId="4AE08B16" w14:textId="60FB1F4B" w:rsidR="004A4D4E" w:rsidRDefault="00000000">
      <w:pPr>
        <w:jc w:val="center"/>
        <w:rPr>
          <w:sz w:val="28"/>
        </w:rPr>
      </w:pPr>
      <w:r>
        <w:rPr>
          <w:sz w:val="28"/>
        </w:rPr>
        <w:t xml:space="preserve">has successfully completed the </w:t>
      </w:r>
      <w:r w:rsidR="00826B93">
        <w:rPr>
          <w:sz w:val="28"/>
        </w:rPr>
        <w:t>{{</w:t>
      </w:r>
      <w:proofErr w:type="spellStart"/>
      <w:r w:rsidR="00826B93">
        <w:rPr>
          <w:sz w:val="28"/>
        </w:rPr>
        <w:t>FundedType</w:t>
      </w:r>
      <w:proofErr w:type="spellEnd"/>
      <w:r w:rsidR="00826B93">
        <w:rPr>
          <w:sz w:val="28"/>
        </w:rPr>
        <w:t>}}</w:t>
      </w:r>
      <w:r>
        <w:rPr>
          <w:sz w:val="28"/>
        </w:rPr>
        <w:br/>
        <w:t xml:space="preserve">on this day, </w:t>
      </w:r>
      <w:r w:rsidR="00826B93">
        <w:rPr>
          <w:sz w:val="28"/>
        </w:rPr>
        <w:t>{{</w:t>
      </w:r>
      <w:proofErr w:type="spellStart"/>
      <w:r w:rsidR="00826B93">
        <w:rPr>
          <w:sz w:val="28"/>
        </w:rPr>
        <w:t>DateToday</w:t>
      </w:r>
      <w:proofErr w:type="spellEnd"/>
      <w:r w:rsidR="00826B93">
        <w:rPr>
          <w:sz w:val="28"/>
        </w:rPr>
        <w:t>}}</w:t>
      </w:r>
      <w:r>
        <w:rPr>
          <w:sz w:val="28"/>
        </w:rPr>
        <w:t>.</w:t>
      </w:r>
    </w:p>
    <w:p w14:paraId="4C65B25E" w14:textId="77777777" w:rsidR="00826B93" w:rsidRDefault="00826B93">
      <w:pPr>
        <w:jc w:val="center"/>
        <w:rPr>
          <w:sz w:val="28"/>
        </w:rPr>
      </w:pPr>
    </w:p>
    <w:p w14:paraId="517ED32B" w14:textId="77777777" w:rsidR="00826B93" w:rsidRDefault="00826B93">
      <w:pPr>
        <w:jc w:val="center"/>
        <w:rPr>
          <w:sz w:val="28"/>
        </w:rPr>
      </w:pPr>
    </w:p>
    <w:p w14:paraId="5A6C613A" w14:textId="77777777" w:rsidR="00826B93" w:rsidRDefault="00826B93">
      <w:pPr>
        <w:jc w:val="center"/>
        <w:rPr>
          <w:sz w:val="28"/>
        </w:rPr>
      </w:pPr>
    </w:p>
    <w:p w14:paraId="2739DCE4" w14:textId="2E24C618" w:rsidR="00A457F1" w:rsidRDefault="00A457F1">
      <w:pPr>
        <w:jc w:val="center"/>
        <w:rPr>
          <w:sz w:val="28"/>
        </w:rPr>
      </w:pPr>
    </w:p>
    <w:p w14:paraId="793B0077" w14:textId="77777777" w:rsidR="00A457F1" w:rsidRDefault="00A457F1">
      <w:pPr>
        <w:jc w:val="center"/>
        <w:rPr>
          <w:sz w:val="28"/>
        </w:rPr>
      </w:pPr>
    </w:p>
    <w:p w14:paraId="48D442F7" w14:textId="77777777" w:rsidR="00A457F1" w:rsidRDefault="00A457F1">
      <w:pPr>
        <w:jc w:val="center"/>
        <w:rPr>
          <w:sz w:val="28"/>
        </w:rPr>
      </w:pPr>
    </w:p>
    <w:p w14:paraId="43677F0A" w14:textId="77777777" w:rsidR="00A457F1" w:rsidRDefault="00A457F1" w:rsidP="00BA1331">
      <w:pPr>
        <w:rPr>
          <w:sz w:val="28"/>
        </w:rPr>
      </w:pPr>
    </w:p>
    <w:p w14:paraId="239741E7" w14:textId="2CF9E567" w:rsidR="00A457F1" w:rsidRDefault="00A457F1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2789D" wp14:editId="256C6B95">
                <wp:simplePos x="0" y="0"/>
                <wp:positionH relativeFrom="column">
                  <wp:posOffset>1463040</wp:posOffset>
                </wp:positionH>
                <wp:positionV relativeFrom="paragraph">
                  <wp:posOffset>163195</wp:posOffset>
                </wp:positionV>
                <wp:extent cx="2529840" cy="312420"/>
                <wp:effectExtent l="0" t="0" r="22860" b="11430"/>
                <wp:wrapNone/>
                <wp:docPr id="1724489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D82A76" w14:textId="0CD6BFC1" w:rsidR="00A457F1" w:rsidRPr="00A457F1" w:rsidRDefault="00A457F1" w:rsidP="00A457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(Sgd.) REMC Chief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278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5.2pt;margin-top:12.85pt;width:199.2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" fillcolor="white [3201]" strokecolor="white [3212]" strokeweight=".5pt">
                <v:textbox>
                  <w:txbxContent>
                    <w:p w14:paraId="58D82A76" w14:textId="0CD6BFC1" w:rsidR="00A457F1" w:rsidRPr="00A457F1" w:rsidRDefault="00A457F1" w:rsidP="00A457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(Sgd.) REMC Chief</w:t>
                      </w:r>
                    </w:p>
                  </w:txbxContent>
                </v:textbox>
              </v:shape>
            </w:pict>
          </mc:Fallback>
        </mc:AlternateContent>
      </w:r>
    </w:p>
    <w:p w14:paraId="0C871598" w14:textId="7D244BD6" w:rsidR="00A457F1" w:rsidRPr="00A457F1" w:rsidRDefault="00A457F1" w:rsidP="00A457F1">
      <w:pPr>
        <w:spacing w:line="240" w:lineRule="auto"/>
        <w:jc w:val="center"/>
        <w:rPr>
          <w:sz w:val="28"/>
          <w:szCs w:val="28"/>
        </w:rPr>
      </w:pPr>
      <w:r w:rsidRPr="00A457F1">
        <w:rPr>
          <w:sz w:val="28"/>
          <w:szCs w:val="28"/>
        </w:rPr>
        <w:t>__________________________</w:t>
      </w:r>
      <w:r w:rsidRPr="00A457F1">
        <w:rPr>
          <w:sz w:val="28"/>
          <w:szCs w:val="28"/>
        </w:rPr>
        <w:br/>
        <w:t>Authorized Signature</w:t>
      </w:r>
    </w:p>
    <w:p w14:paraId="1FB20C1A" w14:textId="77777777" w:rsidR="00A457F1" w:rsidRDefault="00A457F1">
      <w:pPr>
        <w:jc w:val="center"/>
        <w:rPr>
          <w:sz w:val="28"/>
        </w:rPr>
      </w:pPr>
    </w:p>
    <w:p w14:paraId="193E0A88" w14:textId="4B67ECAC" w:rsidR="004A4D4E" w:rsidRDefault="004A4D4E" w:rsidP="00826B93"/>
    <w:sectPr w:rsidR="004A4D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92199">
    <w:abstractNumId w:val="8"/>
  </w:num>
  <w:num w:numId="2" w16cid:durableId="1206060347">
    <w:abstractNumId w:val="6"/>
  </w:num>
  <w:num w:numId="3" w16cid:durableId="1948081701">
    <w:abstractNumId w:val="5"/>
  </w:num>
  <w:num w:numId="4" w16cid:durableId="1374425859">
    <w:abstractNumId w:val="4"/>
  </w:num>
  <w:num w:numId="5" w16cid:durableId="1378895290">
    <w:abstractNumId w:val="7"/>
  </w:num>
  <w:num w:numId="6" w16cid:durableId="202786794">
    <w:abstractNumId w:val="3"/>
  </w:num>
  <w:num w:numId="7" w16cid:durableId="1456679875">
    <w:abstractNumId w:val="2"/>
  </w:num>
  <w:num w:numId="8" w16cid:durableId="812021309">
    <w:abstractNumId w:val="1"/>
  </w:num>
  <w:num w:numId="9" w16cid:durableId="132038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D4E"/>
    <w:rsid w:val="00826B93"/>
    <w:rsid w:val="00A457F1"/>
    <w:rsid w:val="00AA1D8D"/>
    <w:rsid w:val="00B2724C"/>
    <w:rsid w:val="00B47730"/>
    <w:rsid w:val="00BA1331"/>
    <w:rsid w:val="00CB0664"/>
    <w:rsid w:val="00E4275B"/>
    <w:rsid w:val="00E86D05"/>
    <w:rsid w:val="00EE07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AD7F9"/>
  <w14:defaultImageDpi w14:val="300"/>
  <w15:docId w15:val="{A55A8FFB-B447-45F1-AC6B-642B1871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Regienald N. Pueblos</cp:lastModifiedBy>
  <cp:revision>5</cp:revision>
  <dcterms:created xsi:type="dcterms:W3CDTF">2013-12-23T23:15:00Z</dcterms:created>
  <dcterms:modified xsi:type="dcterms:W3CDTF">2024-10-20T16:11:00Z</dcterms:modified>
  <cp:category/>
</cp:coreProperties>
</file>